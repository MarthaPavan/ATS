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Rohan Verma</w:t>
      </w:r>
    </w:p>
    <w:p>
      <w:r>
        <w:t>rohan.verma@example.com</w:t>
      </w:r>
    </w:p>
    <w:p>
      <w:r>
        <w:t>Education: M.Sc Data Science, IIT Bombay</w:t>
      </w:r>
    </w:p>
    <w:p>
      <w:r>
        <w:t>Skills: Machine Learning, Pandas, NumPy, SQL</w:t>
      </w:r>
    </w:p>
    <w:p>
      <w:r>
        <w:t>Experience: 4 years at DataWorks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